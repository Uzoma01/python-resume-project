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NWANKWO VICTOR UZOMA</w:t>
      </w:r>
    </w:p>
    <w:p>
      <w:r>
        <w:t>siruzomav96@gmail.com</w:t>
      </w:r>
    </w:p>
    <w:p>
      <w:pPr>
        <w:pStyle w:val="Heading1"/>
      </w:pPr>
      <w:r>
        <w:t>About Me</w:t>
      </w:r>
    </w:p>
    <w:p>
      <w:r>
        <w:t>I love Python.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1"/>
      </w:pPr>
      <w:r>
        <w:t>Work Experience</w:t>
      </w:r>
    </w:p>
    <w:p>
      <w:r>
        <w:rPr>
          <w:b/>
        </w:rPr>
        <w:t>Self Learn</w:t>
        <w:br/>
      </w:r>
      <w:r>
        <w:rPr>
          <w:i/>
        </w:rPr>
        <w:t>02-2022 - present</w:t>
        <w:br/>
      </w:r>
      <w:r>
        <w:t>I am learning programming at my own pace.</w:t>
      </w:r>
    </w:p>
    <w:p>
      <w:pPr>
        <w:pStyle w:val="Heading1"/>
      </w:pPr>
      <w:r>
        <w:t>Skills</w:t>
      </w:r>
    </w:p>
    <w:p>
      <w:pPr>
        <w:pStyle w:val="ListBullet"/>
      </w:pPr>
      <w:r>
        <w:t>Python Programming</w:t>
      </w:r>
    </w:p>
    <w:p>
      <w:pPr>
        <w:pStyle w:val="ListBullet"/>
      </w:pPr>
      <w:r>
        <w:t>Git</w:t>
      </w:r>
    </w:p>
    <w:p>
      <w:pPr>
        <w:pStyle w:val="ListBullet"/>
      </w:pPr>
      <w:r>
        <w:t>GitHub</w:t>
      </w:r>
    </w:p>
    <w:p>
      <w:pPr>
        <w:pStyle w:val="ListBullet"/>
      </w:pPr>
      <w:r>
        <w:t>HTML</w:t>
      </w:r>
    </w:p>
    <w:p>
      <w:pPr>
        <w:pStyle w:val="ListBullet"/>
      </w:pPr>
      <w:r>
        <w:t>CSS</w:t>
      </w:r>
    </w:p>
    <w:p>
      <w:pPr>
        <w:pStyle w:val="ListBullet"/>
      </w:pPr>
      <w:r>
        <w:t>Problem Solving</w:t>
      </w:r>
    </w:p>
    <w:p>
      <w:pPr>
        <w:pStyle w:val="ListBullet"/>
      </w:pPr>
      <w:r>
        <w:t>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